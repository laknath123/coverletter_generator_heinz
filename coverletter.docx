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Laknath Gunathilake Cover Letter</w:t>
      </w:r>
    </w:p>
    <w:p>
      <w:r>
        <w:t>2626 South Kingshighway Bvld</w:t>
        <w:br/>
        <w:t xml:space="preserve"> Apartment 3E</w:t>
        <w:br/>
        <w:t xml:space="preserve"> St. Louis-MO</w:t>
        <w:br/>
        <w:t xml:space="preserve"> 63139</w:t>
      </w:r>
    </w:p>
    <w:p>
      <w:r>
        <w:t xml:space="preserve"> Habitat for Humanity International</w:t>
        <w:br/>
        <w:t>285 Peachtree Center Ave NE</w:t>
        <w:br/>
        <w:t>Suite 2700</w:t>
        <w:br/>
        <w:t>Atlanta, GA 30303 USA</w:t>
      </w:r>
    </w:p>
    <w:p>
      <w:r>
        <w:t>Dear</w:t>
      </w:r>
    </w:p>
    <w:p>
      <w:r>
        <w:t xml:space="preserve">I am writing to express my strong interest in the U.S. Support Model - Data Analyst Intern position at Habitat for Humanity that I came across through Career Services at Carnegie Mellonm. </w:t>
        <w:br/>
        <w:t xml:space="preserve">    As you will see from my resume,my previous work experience and the rigorous data analytics curriculum at Heinz College at Carnegie Mellon has provided me strong </w:t>
        <w:br/>
        <w:t xml:space="preserve">    foundation in Analyzing survey data, process and program improvement </w:t>
      </w:r>
    </w:p>
    <w:p>
      <w:r>
        <w:t>Combined with my passion for affordable housing policy, data analayis for social good I think I would be a good for this</w:t>
        <w:br/>
        <w:t xml:space="preserve">    U.S. Support Model - Data Analyst Intern at Habitat for Humanity because previous experience working in the non-profit sector</w:t>
      </w:r>
    </w:p>
    <w:p>
      <w:r>
        <w:t xml:space="preserve"> Prior to starting graduate school I worked as a program evalvuation fellow with Row New York where I analyzed student survey data and implemented best practices to collect and store data in the organizations database. I also utilized data from the organizations various programs to suggest improvements to the student recruitment strategy. </w:t>
      </w:r>
    </w:p>
    <w:p>
      <w:r>
        <w:t xml:space="preserve">I would love the opportunity to discuss my qualifications with you in more detail. </w:t>
        <w:br/>
        <w:t xml:space="preserve">    I can be reached by phone or email, both listed on my resume. Thank you for your time and consideration; I look forward to speaking with you soon.</w:t>
      </w:r>
    </w:p>
    <w:p>
      <w:r>
        <w:t>Sincerely</w:t>
      </w:r>
    </w:p>
    <w:p>
      <w:r>
        <w:t>Laknath Gunathilake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